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Process Definition Document (PDD)</w:t>
      </w:r>
    </w:p>
    <w:p>
      <w:r>
        <w:t>**Project:** Employee Attendance Report Automation</w:t>
      </w:r>
    </w:p>
    <w:p>
      <w:r>
        <w:t>**Purpose:** Define the detailed steps and logic for automating the employee attendance reporting process using UiPath.</w:t>
      </w:r>
    </w:p>
    <w:p>
      <w:pPr>
        <w:pStyle w:val="Heading2"/>
      </w:pPr>
      <w:r>
        <w:t>Process Overview</w:t>
      </w:r>
    </w:p>
    <w:p>
      <w:r>
        <w:t>The process reads attendance data from multiple Excel files, consolidates it into a single monthly report, and emails it to the HR Manager.</w:t>
      </w:r>
    </w:p>
    <w:p>
      <w:pPr>
        <w:pStyle w:val="Heading2"/>
      </w:pPr>
      <w:r>
        <w:t>Process Steps</w:t>
      </w:r>
    </w:p>
    <w:p>
      <w:r>
        <w:t>1. Load input Excel files from the Input folder.</w:t>
      </w:r>
    </w:p>
    <w:p>
      <w:r>
        <w:t>2. Read and consolidate employee attendance data into a global DataTable.</w:t>
      </w:r>
    </w:p>
    <w:p>
      <w:r>
        <w:t>3. Generate a summarized report in the Output folder.</w:t>
      </w:r>
    </w:p>
    <w:p>
      <w:r>
        <w:t>4. Send the generated report by email using Gmail and GSuite API integration.</w:t>
      </w:r>
    </w:p>
    <w:p>
      <w:pPr>
        <w:pStyle w:val="Heading2"/>
      </w:pPr>
      <w:r>
        <w:t>Input and Output</w:t>
      </w:r>
    </w:p>
    <w:p>
      <w:r>
        <w:t>**Input:** Excel attendance files from Input folder.</w:t>
        <w:br/>
        <w:t>**Output:** Consolidated monthly report (Excel) emailed to HR Manager.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